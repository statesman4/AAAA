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20E7" w14:textId="77777777" w:rsidR="000313DA" w:rsidRPr="000313DA" w:rsidRDefault="000313DA" w:rsidP="006F212D">
      <w:pPr>
        <w:pStyle w:val="SenderAddress"/>
      </w:pPr>
      <w:r w:rsidRPr="000313DA">
        <w:fldChar w:fldCharType="begin"/>
      </w:r>
      <w:r w:rsidRPr="000313DA">
        <w:instrText>MACROBUTTON DoFieldClick [Your Name]</w:instrText>
      </w:r>
      <w:r w:rsidRPr="000313DA">
        <w:fldChar w:fldCharType="end"/>
      </w:r>
    </w:p>
    <w:p w14:paraId="18BB1058" w14:textId="77777777" w:rsidR="000313DA" w:rsidRPr="000313DA" w:rsidRDefault="000313DA" w:rsidP="006F212D">
      <w:pPr>
        <w:pStyle w:val="SenderAddress"/>
      </w:pPr>
      <w:r w:rsidRPr="000313DA">
        <w:t>[Company Name]</w:t>
      </w:r>
    </w:p>
    <w:p w14:paraId="5B6EABF3" w14:textId="77777777" w:rsidR="00FD5F91" w:rsidRPr="000313DA" w:rsidRDefault="00FD5F91" w:rsidP="006F212D">
      <w:pPr>
        <w:pStyle w:val="SenderAddress"/>
      </w:pPr>
      <w:r w:rsidRPr="000313DA">
        <w:fldChar w:fldCharType="begin"/>
      </w:r>
      <w:r w:rsidRPr="000313DA">
        <w:instrText>MACROBUTTON  DoFieldClick [</w:instrText>
      </w:r>
      <w:r w:rsidR="001C3B37" w:rsidRPr="000313DA">
        <w:instrText>S</w:instrText>
      </w:r>
      <w:r w:rsidRPr="000313DA">
        <w:instrText xml:space="preserve">treet </w:instrText>
      </w:r>
      <w:r w:rsidR="001C3B37" w:rsidRPr="000313DA">
        <w:instrText>A</w:instrText>
      </w:r>
      <w:r w:rsidRPr="000313DA">
        <w:instrText>ddress]</w:instrText>
      </w:r>
      <w:r w:rsidRPr="000313DA">
        <w:fldChar w:fldCharType="end"/>
      </w:r>
    </w:p>
    <w:p w14:paraId="3FC77B05" w14:textId="77777777" w:rsidR="00BD0BBB" w:rsidRPr="000313DA" w:rsidRDefault="00FD5F91" w:rsidP="006F212D">
      <w:pPr>
        <w:pStyle w:val="SenderAddress"/>
      </w:pPr>
      <w:r w:rsidRPr="000313DA">
        <w:fldChar w:fldCharType="begin"/>
      </w:r>
      <w:r w:rsidRPr="000313DA">
        <w:instrText>MACROBUTTON  DoFieldClick [City, ST  ZIP Code]</w:instrText>
      </w:r>
      <w:r w:rsidRPr="000313DA">
        <w:fldChar w:fldCharType="end"/>
      </w:r>
      <w:bookmarkStart w:id="0" w:name="_GoBack"/>
      <w:bookmarkEnd w:id="0"/>
    </w:p>
    <w:p w14:paraId="62C73E50" w14:textId="77777777" w:rsidR="00134679" w:rsidRPr="000313DA" w:rsidRDefault="00134679" w:rsidP="006F212D">
      <w:pPr>
        <w:pStyle w:val="SenderAddress"/>
      </w:pPr>
      <w:r w:rsidRPr="000313DA">
        <w:t>(Date)</w:t>
      </w:r>
    </w:p>
    <w:p w14:paraId="10AE788E" w14:textId="77777777" w:rsidR="00134679" w:rsidRPr="000313DA" w:rsidRDefault="00134679" w:rsidP="006F212D">
      <w:pPr>
        <w:pStyle w:val="SenderAddress"/>
      </w:pPr>
    </w:p>
    <w:p w14:paraId="10538BDF" w14:textId="77777777" w:rsidR="009A462A" w:rsidRPr="000313DA" w:rsidRDefault="000313DA" w:rsidP="006F212D">
      <w:pPr>
        <w:pStyle w:val="RecipientAddress"/>
      </w:pPr>
      <w:r w:rsidRPr="000313DA">
        <w:t>North Sport</w:t>
      </w:r>
      <w:r w:rsidR="003F06FB">
        <w:t xml:space="preserve"> S</w:t>
      </w:r>
      <w:r w:rsidRPr="000313DA">
        <w:t>ervice</w:t>
      </w:r>
    </w:p>
    <w:p w14:paraId="7029AAE6" w14:textId="77777777" w:rsidR="000313DA" w:rsidRPr="000313DA" w:rsidRDefault="000313DA" w:rsidP="006F212D">
      <w:pPr>
        <w:pStyle w:val="RecipientAddress"/>
        <w:rPr>
          <w:shd w:val="clear" w:color="auto" w:fill="FFFFFF"/>
        </w:rPr>
      </w:pPr>
      <w:r w:rsidRPr="000313DA">
        <w:rPr>
          <w:shd w:val="clear" w:color="auto" w:fill="FFFFFF"/>
        </w:rPr>
        <w:t xml:space="preserve">1100 Circle 75 Pkwy. </w:t>
      </w:r>
    </w:p>
    <w:p w14:paraId="098E1EF0" w14:textId="77777777" w:rsidR="00FD5F91" w:rsidRPr="000313DA" w:rsidRDefault="000313DA" w:rsidP="006F212D">
      <w:pPr>
        <w:pStyle w:val="RecipientAddress"/>
      </w:pPr>
      <w:r w:rsidRPr="000313DA">
        <w:rPr>
          <w:shd w:val="clear" w:color="auto" w:fill="FFFFFF"/>
        </w:rPr>
        <w:t>Atlanta, GA 30339</w:t>
      </w:r>
      <w:r w:rsidRPr="000313DA">
        <w:rPr>
          <w:rStyle w:val="apple-converted-space"/>
          <w:shd w:val="clear" w:color="auto" w:fill="FFFFFF"/>
        </w:rPr>
        <w:t> </w:t>
      </w:r>
    </w:p>
    <w:p w14:paraId="2C458786" w14:textId="77777777" w:rsidR="00FD5F91" w:rsidRDefault="00FD5F91" w:rsidP="006F212D">
      <w:pPr>
        <w:pStyle w:val="RecipientAddress"/>
      </w:pPr>
    </w:p>
    <w:p w14:paraId="026CEB36" w14:textId="77777777" w:rsidR="00D27A70" w:rsidRDefault="000313DA" w:rsidP="006F212D">
      <w:pPr>
        <w:pStyle w:val="Salutation"/>
        <w:spacing w:before="0" w:after="0"/>
      </w:pPr>
      <w:r>
        <w:t xml:space="preserve">To Whom </w:t>
      </w:r>
      <w:r w:rsidR="00193BA6">
        <w:t>It</w:t>
      </w:r>
      <w:r>
        <w:t xml:space="preserve"> May Concern</w:t>
      </w:r>
      <w:r w:rsidR="00D27A70">
        <w:t>:</w:t>
      </w:r>
    </w:p>
    <w:p w14:paraId="27882DB1" w14:textId="77777777" w:rsidR="006F212D" w:rsidRPr="006F212D" w:rsidRDefault="006F212D" w:rsidP="006F212D"/>
    <w:p w14:paraId="2E4DA630" w14:textId="77777777" w:rsidR="00134679" w:rsidRDefault="005420C0" w:rsidP="006F212D">
      <w:pPr>
        <w:rPr>
          <w:b/>
        </w:rPr>
      </w:pPr>
      <w:proofErr w:type="gramStart"/>
      <w:r>
        <w:rPr>
          <w:b/>
        </w:rPr>
        <w:t>INTRODUCTION</w:t>
      </w:r>
      <w:r w:rsidR="00421F9C">
        <w:rPr>
          <w:b/>
        </w:rPr>
        <w:t xml:space="preserve">  (</w:t>
      </w:r>
      <w:proofErr w:type="gramEnd"/>
      <w:r w:rsidR="00421F9C">
        <w:rPr>
          <w:b/>
        </w:rPr>
        <w:t>5 pts)</w:t>
      </w:r>
    </w:p>
    <w:p w14:paraId="73ED4378" w14:textId="77777777" w:rsidR="00134679" w:rsidRDefault="00134679" w:rsidP="006F212D">
      <w:pPr>
        <w:rPr>
          <w:b/>
        </w:rPr>
      </w:pPr>
    </w:p>
    <w:p w14:paraId="70425019" w14:textId="77777777" w:rsidR="00134679" w:rsidRPr="000313DA" w:rsidRDefault="000313DA" w:rsidP="006F212D">
      <w:pPr>
        <w:rPr>
          <w:i/>
        </w:rPr>
      </w:pPr>
      <w:r>
        <w:rPr>
          <w:i/>
        </w:rPr>
        <w:t>(</w:t>
      </w:r>
      <w:r w:rsidR="00134679" w:rsidRPr="000313DA">
        <w:rPr>
          <w:i/>
        </w:rPr>
        <w:t xml:space="preserve">Here you will write who you are, </w:t>
      </w:r>
      <w:r w:rsidRPr="000313DA">
        <w:rPr>
          <w:i/>
        </w:rPr>
        <w:t>and your interest in being a vendor outside the new Braves stadium.</w:t>
      </w:r>
      <w:r>
        <w:rPr>
          <w:i/>
        </w:rPr>
        <w:t>)</w:t>
      </w:r>
      <w:r w:rsidRPr="000313DA">
        <w:rPr>
          <w:i/>
        </w:rPr>
        <w:t xml:space="preserve">  </w:t>
      </w:r>
    </w:p>
    <w:p w14:paraId="3B07B283" w14:textId="77777777" w:rsidR="00134679" w:rsidRPr="00134679" w:rsidRDefault="00134679" w:rsidP="006F212D"/>
    <w:p w14:paraId="315826EE" w14:textId="77777777" w:rsidR="00F5727A" w:rsidRDefault="00E86055" w:rsidP="006F212D">
      <w:pPr>
        <w:pStyle w:val="BodyText"/>
        <w:spacing w:after="0"/>
        <w:rPr>
          <w:i/>
        </w:rPr>
      </w:pPr>
      <w:r w:rsidRPr="000313DA">
        <w:rPr>
          <w:i/>
        </w:rPr>
        <w:t xml:space="preserve"> </w:t>
      </w:r>
      <w:r w:rsidR="000313DA" w:rsidRPr="000313DA">
        <w:rPr>
          <w:i/>
        </w:rPr>
        <w:t>(</w:t>
      </w:r>
      <w:r>
        <w:rPr>
          <w:i/>
        </w:rPr>
        <w:t>E</w:t>
      </w:r>
      <w:r w:rsidR="00F5727A" w:rsidRPr="000313DA">
        <w:rPr>
          <w:i/>
        </w:rPr>
        <w:t xml:space="preserve">xplain </w:t>
      </w:r>
      <w:r w:rsidR="000313DA" w:rsidRPr="000313DA">
        <w:rPr>
          <w:i/>
        </w:rPr>
        <w:t>what product you wish to sell and your unique marketing strategy giveaway.)</w:t>
      </w:r>
    </w:p>
    <w:p w14:paraId="1DDA3C0C" w14:textId="77777777" w:rsidR="006F212D" w:rsidRPr="000313DA" w:rsidRDefault="006F212D" w:rsidP="006F212D">
      <w:pPr>
        <w:pStyle w:val="BodyText"/>
        <w:spacing w:after="0"/>
        <w:rPr>
          <w:i/>
        </w:rPr>
      </w:pPr>
    </w:p>
    <w:p w14:paraId="583E6C0E" w14:textId="77777777" w:rsidR="002754E1" w:rsidRDefault="00E86055" w:rsidP="006F212D">
      <w:pPr>
        <w:pStyle w:val="BodyText"/>
        <w:spacing w:after="0"/>
        <w:rPr>
          <w:b/>
        </w:rPr>
      </w:pPr>
      <w:r>
        <w:rPr>
          <w:b/>
        </w:rPr>
        <w:t>MARKETING STRATEGY DETAILS (</w:t>
      </w:r>
      <w:r w:rsidR="006F212D">
        <w:rPr>
          <w:b/>
        </w:rPr>
        <w:t>7</w:t>
      </w:r>
      <w:r w:rsidR="005E42F5">
        <w:rPr>
          <w:b/>
        </w:rPr>
        <w:t>0</w:t>
      </w:r>
      <w:r w:rsidR="00421F9C">
        <w:rPr>
          <w:b/>
        </w:rPr>
        <w:t xml:space="preserve"> pts)</w:t>
      </w:r>
    </w:p>
    <w:p w14:paraId="6DC42ACD" w14:textId="77777777" w:rsidR="000F298A" w:rsidRDefault="00E86055" w:rsidP="006F212D">
      <w:pPr>
        <w:pStyle w:val="BodyTextNumbered"/>
        <w:spacing w:after="0"/>
      </w:pPr>
      <w:r>
        <w:t xml:space="preserve">Purpose of the uniqueness of the giveaway </w:t>
      </w:r>
      <w:r w:rsidR="006F212D">
        <w:rPr>
          <w:b/>
        </w:rPr>
        <w:t>(5 pts)</w:t>
      </w:r>
    </w:p>
    <w:p w14:paraId="19AAF2E3" w14:textId="77777777" w:rsidR="002754E1" w:rsidRDefault="00E86055" w:rsidP="006F212D">
      <w:pPr>
        <w:pStyle w:val="BodyTextNumbered"/>
        <w:spacing w:after="0"/>
      </w:pPr>
      <w:r>
        <w:t>Design Options</w:t>
      </w:r>
    </w:p>
    <w:p w14:paraId="4E349E0B" w14:textId="6464549A" w:rsidR="00E86055" w:rsidRPr="00C9395E" w:rsidRDefault="00C9395E" w:rsidP="006F212D">
      <w:pPr>
        <w:pStyle w:val="BodyTextNumberedlevel2"/>
        <w:spacing w:after="0"/>
      </w:pPr>
      <w:r>
        <w:t>Phot</w:t>
      </w:r>
      <w:r w:rsidR="00E165AA">
        <w:t>o and explanation of the three k</w:t>
      </w:r>
      <w:r>
        <w:t xml:space="preserve">oozie options.  </w:t>
      </w:r>
      <w:r>
        <w:rPr>
          <w:i/>
        </w:rPr>
        <w:t>(Include details on the materials selected.)</w:t>
      </w:r>
      <w:r w:rsidR="006F212D">
        <w:rPr>
          <w:i/>
        </w:rPr>
        <w:t xml:space="preserve"> </w:t>
      </w:r>
      <w:r w:rsidR="006F212D">
        <w:rPr>
          <w:b/>
        </w:rPr>
        <w:t>(15 pts)</w:t>
      </w:r>
    </w:p>
    <w:p w14:paraId="539FF2F2" w14:textId="77777777" w:rsidR="00C9395E" w:rsidRDefault="00C9395E" w:rsidP="006F212D">
      <w:pPr>
        <w:pStyle w:val="BodyTextNumberedlevel2"/>
        <w:spacing w:after="0"/>
      </w:pPr>
      <w:r>
        <w:t xml:space="preserve">Test Procedure </w:t>
      </w:r>
      <w:r w:rsidR="006F212D">
        <w:rPr>
          <w:b/>
        </w:rPr>
        <w:t>(10 pts)</w:t>
      </w:r>
      <w:r w:rsidR="00952377">
        <w:rPr>
          <w:b/>
        </w:rPr>
        <w:t xml:space="preserve"> </w:t>
      </w:r>
      <w:r w:rsidR="00952377">
        <w:rPr>
          <w:i/>
        </w:rPr>
        <w:t>(Detailed procedure that can used to replicate the tests.)</w:t>
      </w:r>
    </w:p>
    <w:p w14:paraId="3A381DC8" w14:textId="77777777" w:rsidR="00C9395E" w:rsidRDefault="00C9395E" w:rsidP="006F212D">
      <w:pPr>
        <w:pStyle w:val="BodyTextNumberedlevel2"/>
        <w:spacing w:after="0"/>
      </w:pPr>
      <w:r>
        <w:t xml:space="preserve">Test </w:t>
      </w:r>
      <w:proofErr w:type="gramStart"/>
      <w:r>
        <w:t>Results</w:t>
      </w:r>
      <w:r w:rsidR="006F212D">
        <w:t xml:space="preserve">  </w:t>
      </w:r>
      <w:r w:rsidR="006F212D">
        <w:rPr>
          <w:b/>
        </w:rPr>
        <w:t>(</w:t>
      </w:r>
      <w:proofErr w:type="gramEnd"/>
      <w:r w:rsidR="006F212D">
        <w:rPr>
          <w:b/>
        </w:rPr>
        <w:t>10 pts)</w:t>
      </w:r>
      <w:r w:rsidR="00952377">
        <w:rPr>
          <w:b/>
        </w:rPr>
        <w:t xml:space="preserve">  </w:t>
      </w:r>
      <w:r w:rsidR="00952377">
        <w:rPr>
          <w:i/>
        </w:rPr>
        <w:t>(</w:t>
      </w:r>
      <w:r w:rsidR="001F1ABA">
        <w:rPr>
          <w:i/>
        </w:rPr>
        <w:t>Data table and graph with proper headings.)</w:t>
      </w:r>
    </w:p>
    <w:p w14:paraId="15DB62C4" w14:textId="77777777" w:rsidR="00C9395E" w:rsidRDefault="00C9395E" w:rsidP="006F212D">
      <w:pPr>
        <w:pStyle w:val="BodyTextNumberedlevel2"/>
        <w:spacing w:after="0"/>
      </w:pPr>
      <w:r>
        <w:t xml:space="preserve">Explanation of test results </w:t>
      </w:r>
      <w:r>
        <w:rPr>
          <w:i/>
        </w:rPr>
        <w:t>(From a heat transfer perspective.)</w:t>
      </w:r>
      <w:r w:rsidR="006F212D">
        <w:rPr>
          <w:i/>
        </w:rPr>
        <w:t xml:space="preserve"> </w:t>
      </w:r>
      <w:r w:rsidR="006F212D">
        <w:rPr>
          <w:b/>
        </w:rPr>
        <w:t>(25 pts)</w:t>
      </w:r>
    </w:p>
    <w:p w14:paraId="1C68BC44" w14:textId="481EE127" w:rsidR="00C9395E" w:rsidRDefault="00E165AA" w:rsidP="006F212D">
      <w:pPr>
        <w:pStyle w:val="BodyTextNumberedlevel2"/>
        <w:spacing w:after="0"/>
      </w:pPr>
      <w:r>
        <w:t>K</w:t>
      </w:r>
      <w:r w:rsidR="00C9395E">
        <w:t>oozie Recommendation</w:t>
      </w:r>
      <w:r w:rsidR="006F212D">
        <w:t xml:space="preserve"> </w:t>
      </w:r>
      <w:r w:rsidR="006F212D">
        <w:rPr>
          <w:b/>
        </w:rPr>
        <w:t xml:space="preserve">(5 </w:t>
      </w:r>
      <w:proofErr w:type="gramStart"/>
      <w:r w:rsidR="006F212D">
        <w:rPr>
          <w:b/>
        </w:rPr>
        <w:t>pts)</w:t>
      </w:r>
      <w:r w:rsidR="001F1ABA">
        <w:rPr>
          <w:b/>
        </w:rPr>
        <w:t xml:space="preserve">  </w:t>
      </w:r>
      <w:r w:rsidR="001F1ABA">
        <w:rPr>
          <w:i/>
        </w:rPr>
        <w:t>(</w:t>
      </w:r>
      <w:proofErr w:type="gramEnd"/>
      <w:r w:rsidR="001F1ABA">
        <w:rPr>
          <w:i/>
        </w:rPr>
        <w:t>Which one and why?  Use your data to support the recommendation.)</w:t>
      </w:r>
    </w:p>
    <w:p w14:paraId="790B45FB" w14:textId="77777777" w:rsidR="006F212D" w:rsidRDefault="006F212D" w:rsidP="006F212D">
      <w:pPr>
        <w:pStyle w:val="BodyText"/>
        <w:spacing w:after="0"/>
        <w:rPr>
          <w:b/>
        </w:rPr>
      </w:pPr>
    </w:p>
    <w:p w14:paraId="4088A0C0" w14:textId="77777777" w:rsidR="002754E1" w:rsidRPr="009B1917" w:rsidRDefault="002754E1" w:rsidP="006F212D">
      <w:pPr>
        <w:pStyle w:val="BodyText"/>
        <w:spacing w:after="0"/>
        <w:rPr>
          <w:b/>
        </w:rPr>
      </w:pPr>
      <w:proofErr w:type="gramStart"/>
      <w:r w:rsidRPr="009B1917">
        <w:rPr>
          <w:b/>
        </w:rPr>
        <w:t>BENEFITS</w:t>
      </w:r>
      <w:r w:rsidR="00421F9C">
        <w:rPr>
          <w:b/>
        </w:rPr>
        <w:t xml:space="preserve">  (</w:t>
      </w:r>
      <w:proofErr w:type="gramEnd"/>
      <w:r w:rsidR="005E42F5">
        <w:rPr>
          <w:b/>
        </w:rPr>
        <w:t>1</w:t>
      </w:r>
      <w:r w:rsidR="006F212D">
        <w:rPr>
          <w:b/>
        </w:rPr>
        <w:t>0</w:t>
      </w:r>
      <w:r w:rsidR="00421F9C">
        <w:rPr>
          <w:b/>
        </w:rPr>
        <w:t xml:space="preserve"> pts)</w:t>
      </w:r>
    </w:p>
    <w:p w14:paraId="548BB53F" w14:textId="77777777" w:rsidR="002754E1" w:rsidRPr="00C9395E" w:rsidRDefault="006F212D" w:rsidP="006F212D">
      <w:pPr>
        <w:pStyle w:val="BodyText"/>
        <w:spacing w:after="0"/>
        <w:rPr>
          <w:i/>
        </w:rPr>
      </w:pPr>
      <w:r>
        <w:rPr>
          <w:i/>
        </w:rPr>
        <w:t>(</w:t>
      </w:r>
      <w:r w:rsidR="0062549B" w:rsidRPr="00C9395E">
        <w:rPr>
          <w:i/>
        </w:rPr>
        <w:t>Convincingly</w:t>
      </w:r>
      <w:r w:rsidR="0014366F" w:rsidRPr="00C9395E">
        <w:rPr>
          <w:i/>
        </w:rPr>
        <w:t xml:space="preserve"> expl</w:t>
      </w:r>
      <w:r w:rsidR="001B4686" w:rsidRPr="00C9395E">
        <w:rPr>
          <w:i/>
        </w:rPr>
        <w:t xml:space="preserve">ain </w:t>
      </w:r>
      <w:r w:rsidR="00C9395E">
        <w:rPr>
          <w:i/>
        </w:rPr>
        <w:t xml:space="preserve">why this is a benefit </w:t>
      </w:r>
      <w:r>
        <w:rPr>
          <w:i/>
        </w:rPr>
        <w:t>to the customer and the Braves organization.)</w:t>
      </w:r>
    </w:p>
    <w:p w14:paraId="0EB52761" w14:textId="77777777" w:rsidR="006F212D" w:rsidRDefault="006F212D" w:rsidP="006F212D">
      <w:pPr>
        <w:pStyle w:val="BodyText"/>
        <w:spacing w:after="0"/>
        <w:rPr>
          <w:b/>
        </w:rPr>
      </w:pPr>
    </w:p>
    <w:p w14:paraId="56B46085" w14:textId="77777777" w:rsidR="002754E1" w:rsidRPr="009B1917" w:rsidRDefault="002754E1" w:rsidP="006F212D">
      <w:pPr>
        <w:pStyle w:val="BodyText"/>
        <w:spacing w:after="0"/>
        <w:rPr>
          <w:b/>
        </w:rPr>
      </w:pPr>
      <w:proofErr w:type="gramStart"/>
      <w:r w:rsidRPr="009B1917">
        <w:rPr>
          <w:b/>
        </w:rPr>
        <w:t>CLOSING</w:t>
      </w:r>
      <w:r w:rsidR="00421F9C">
        <w:rPr>
          <w:b/>
        </w:rPr>
        <w:t xml:space="preserve">  (</w:t>
      </w:r>
      <w:proofErr w:type="gramEnd"/>
      <w:r w:rsidR="00421F9C">
        <w:rPr>
          <w:b/>
        </w:rPr>
        <w:t>5 pts)</w:t>
      </w:r>
    </w:p>
    <w:p w14:paraId="60E7B591" w14:textId="77777777" w:rsidR="009B1917" w:rsidRPr="006F212D" w:rsidRDefault="006F212D" w:rsidP="006F212D">
      <w:pPr>
        <w:pStyle w:val="BodyText"/>
        <w:spacing w:after="0"/>
        <w:rPr>
          <w:i/>
        </w:rPr>
      </w:pPr>
      <w:r w:rsidRPr="006F212D">
        <w:rPr>
          <w:i/>
        </w:rPr>
        <w:t>(</w:t>
      </w:r>
      <w:r w:rsidR="009B1917" w:rsidRPr="006F212D">
        <w:rPr>
          <w:i/>
        </w:rPr>
        <w:t xml:space="preserve">Here you will write a statement demonstrating your appreciation for the </w:t>
      </w:r>
      <w:r w:rsidRPr="006F212D">
        <w:rPr>
          <w:i/>
        </w:rPr>
        <w:t>consideration of your application</w:t>
      </w:r>
      <w:r w:rsidR="009B1917" w:rsidRPr="006F212D">
        <w:rPr>
          <w:i/>
        </w:rPr>
        <w:t>.</w:t>
      </w:r>
      <w:r w:rsidRPr="006F212D">
        <w:rPr>
          <w:i/>
        </w:rPr>
        <w:t>)</w:t>
      </w:r>
    </w:p>
    <w:p w14:paraId="342D610E" w14:textId="77777777" w:rsidR="006F212D" w:rsidRDefault="006F212D" w:rsidP="006F212D">
      <w:pPr>
        <w:pStyle w:val="Closing"/>
        <w:spacing w:after="0"/>
      </w:pPr>
    </w:p>
    <w:p w14:paraId="4BF126B5" w14:textId="77777777" w:rsidR="00FD5F91" w:rsidRDefault="00D27A70" w:rsidP="006F212D">
      <w:pPr>
        <w:pStyle w:val="Closing"/>
        <w:spacing w:after="0"/>
      </w:pPr>
      <w:r>
        <w:t>Sincerely,</w:t>
      </w:r>
    </w:p>
    <w:p w14:paraId="7D66D8AC" w14:textId="77777777" w:rsidR="006F212D" w:rsidRDefault="006F212D" w:rsidP="006F212D">
      <w:pPr>
        <w:pStyle w:val="Signature"/>
        <w:rPr>
          <w:b/>
        </w:rPr>
      </w:pPr>
    </w:p>
    <w:p w14:paraId="6D934667" w14:textId="77777777" w:rsidR="009B1917" w:rsidRPr="005C3A63" w:rsidRDefault="009B1917" w:rsidP="006F212D">
      <w:pPr>
        <w:pStyle w:val="Signature"/>
        <w:rPr>
          <w:b/>
        </w:rPr>
      </w:pPr>
      <w:r w:rsidRPr="005C3A63">
        <w:rPr>
          <w:b/>
        </w:rPr>
        <w:t>[Your Name/s]</w:t>
      </w:r>
    </w:p>
    <w:p w14:paraId="4600CA70" w14:textId="77777777" w:rsidR="00421F9C" w:rsidRDefault="00421F9C" w:rsidP="006F212D">
      <w:pPr>
        <w:pStyle w:val="Signature"/>
        <w:pBdr>
          <w:bottom w:val="dotted" w:sz="24" w:space="1" w:color="auto"/>
        </w:pBdr>
      </w:pPr>
      <w:r>
        <w:fldChar w:fldCharType="begin"/>
      </w:r>
      <w:r>
        <w:instrText>MACROBUTTON DoFieldClick [</w:instrText>
      </w:r>
      <w:r w:rsidRPr="00CF13D7">
        <w:rPr>
          <w:b/>
        </w:rPr>
        <w:instrText>Title</w:instrText>
      </w:r>
      <w:r>
        <w:instrText>]</w:instrText>
      </w:r>
      <w:r>
        <w:fldChar w:fldCharType="end"/>
      </w:r>
    </w:p>
    <w:p w14:paraId="27630F9E" w14:textId="77777777" w:rsidR="006F212D" w:rsidRDefault="006F212D" w:rsidP="006F212D">
      <w:pPr>
        <w:pStyle w:val="Signature"/>
        <w:pBdr>
          <w:bottom w:val="dotted" w:sz="24" w:space="1" w:color="auto"/>
        </w:pBdr>
      </w:pPr>
    </w:p>
    <w:p w14:paraId="37D933A1" w14:textId="77777777" w:rsidR="006F212D" w:rsidRDefault="006F212D" w:rsidP="006F212D">
      <w:pPr>
        <w:pStyle w:val="ccEnclosure"/>
        <w:spacing w:before="0" w:after="0"/>
      </w:pPr>
    </w:p>
    <w:p w14:paraId="229E67A1" w14:textId="77777777" w:rsidR="00421F9C" w:rsidRDefault="00421F9C" w:rsidP="006F212D">
      <w:pPr>
        <w:pStyle w:val="ccEnclosure"/>
        <w:spacing w:before="0" w:after="0"/>
      </w:pPr>
      <w:r>
        <w:t xml:space="preserve">Also, a part of your grade is the quality of your presentation.  </w:t>
      </w:r>
    </w:p>
    <w:p w14:paraId="31FA518C" w14:textId="77777777" w:rsidR="00421F9C" w:rsidRPr="000522A2" w:rsidRDefault="00421F9C" w:rsidP="006F212D">
      <w:pPr>
        <w:pStyle w:val="BodyText"/>
        <w:spacing w:after="0"/>
        <w:rPr>
          <w:b/>
        </w:rPr>
      </w:pPr>
      <w:r w:rsidRPr="000522A2">
        <w:rPr>
          <w:b/>
        </w:rPr>
        <w:t>Product Quality</w:t>
      </w:r>
      <w:r>
        <w:rPr>
          <w:b/>
        </w:rPr>
        <w:t xml:space="preserve"> (10 pts)</w:t>
      </w:r>
    </w:p>
    <w:p w14:paraId="6B173B54" w14:textId="77777777" w:rsidR="00421F9C" w:rsidRDefault="00421F9C" w:rsidP="006F212D">
      <w:pPr>
        <w:pStyle w:val="BodyText"/>
        <w:numPr>
          <w:ilvl w:val="0"/>
          <w:numId w:val="19"/>
        </w:numPr>
        <w:spacing w:after="0"/>
      </w:pPr>
      <w:r>
        <w:t xml:space="preserve">Conventions – Spelling, grammar, </w:t>
      </w:r>
      <w:proofErr w:type="spellStart"/>
      <w:r>
        <w:t>etc</w:t>
      </w:r>
      <w:proofErr w:type="spellEnd"/>
    </w:p>
    <w:p w14:paraId="754BECB0" w14:textId="77777777" w:rsidR="00421F9C" w:rsidRDefault="00421F9C" w:rsidP="006F212D">
      <w:pPr>
        <w:pStyle w:val="BodyText"/>
        <w:numPr>
          <w:ilvl w:val="0"/>
          <w:numId w:val="19"/>
        </w:numPr>
        <w:spacing w:after="0"/>
      </w:pPr>
      <w:r>
        <w:t>Organization – Proposal submitted in order found on template.</w:t>
      </w:r>
    </w:p>
    <w:p w14:paraId="7CC420C8" w14:textId="77777777" w:rsidR="00421F9C" w:rsidRDefault="00421F9C" w:rsidP="006F212D">
      <w:pPr>
        <w:pStyle w:val="BodyText"/>
        <w:numPr>
          <w:ilvl w:val="0"/>
          <w:numId w:val="19"/>
        </w:numPr>
        <w:spacing w:after="0"/>
      </w:pPr>
      <w:r>
        <w:t>Readability – Easy to read, font appropriate, no distracting elements</w:t>
      </w:r>
    </w:p>
    <w:p w14:paraId="0B2A9ACF" w14:textId="77777777" w:rsidR="00421F9C" w:rsidRDefault="00421F9C" w:rsidP="006F212D">
      <w:pPr>
        <w:pStyle w:val="BodyText"/>
        <w:numPr>
          <w:ilvl w:val="0"/>
          <w:numId w:val="19"/>
        </w:numPr>
        <w:spacing w:after="0"/>
      </w:pPr>
      <w:r>
        <w:t xml:space="preserve">Appropriate formatting – Removed instructions from proposal template and populated all fields with brackets, </w:t>
      </w:r>
      <w:proofErr w:type="gramStart"/>
      <w:r>
        <w:t>[ ]</w:t>
      </w:r>
      <w:proofErr w:type="gramEnd"/>
      <w:r>
        <w:t>, on the proposal with required information.</w:t>
      </w:r>
    </w:p>
    <w:p w14:paraId="7C81BE4E" w14:textId="77777777" w:rsidR="00421F9C" w:rsidRDefault="00421F9C" w:rsidP="006F212D">
      <w:pPr>
        <w:pStyle w:val="BodyText"/>
        <w:numPr>
          <w:ilvl w:val="0"/>
          <w:numId w:val="19"/>
        </w:numPr>
        <w:spacing w:after="0"/>
      </w:pPr>
      <w:r>
        <w:t>Quality appropriate for CTO level audience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4"/>
        <w:gridCol w:w="4914"/>
      </w:tblGrid>
      <w:tr w:rsidR="002754E1" w14:paraId="66C8A70F" w14:textId="77777777">
        <w:trPr>
          <w:cantSplit/>
        </w:trPr>
        <w:tc>
          <w:tcPr>
            <w:tcW w:w="9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E9EA4" w14:textId="77777777" w:rsidR="002754E1" w:rsidRDefault="002754E1" w:rsidP="006F212D"/>
        </w:tc>
      </w:tr>
      <w:tr w:rsidR="002754E1" w14:paraId="61FC7CA7" w14:textId="77777777"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3ABDCE1B" w14:textId="77777777" w:rsidR="002754E1" w:rsidRDefault="002754E1" w:rsidP="006F212D">
            <w:pPr>
              <w:pStyle w:val="BodyText"/>
              <w:spacing w:after="0"/>
            </w:pP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1E98AB9E" w14:textId="77777777" w:rsidR="002754E1" w:rsidRDefault="002754E1" w:rsidP="006F212D">
            <w:pPr>
              <w:pStyle w:val="BodyText"/>
              <w:spacing w:after="0"/>
            </w:pPr>
          </w:p>
        </w:tc>
      </w:tr>
      <w:tr w:rsidR="002754E1" w14:paraId="71C98A73" w14:textId="77777777">
        <w:trPr>
          <w:cantSplit/>
        </w:trPr>
        <w:tc>
          <w:tcPr>
            <w:tcW w:w="9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6EB9C" w14:textId="77777777" w:rsidR="00266BA3" w:rsidRDefault="00266BA3" w:rsidP="006F212D">
            <w:pPr>
              <w:pStyle w:val="Itemizedcosts"/>
              <w:spacing w:after="0"/>
            </w:pPr>
          </w:p>
        </w:tc>
      </w:tr>
      <w:tr w:rsidR="002754E1" w14:paraId="05E7A7C9" w14:textId="77777777">
        <w:trPr>
          <w:cantSplit/>
          <w:trHeight w:val="540"/>
        </w:trPr>
        <w:tc>
          <w:tcPr>
            <w:tcW w:w="9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14241" w14:textId="77777777" w:rsidR="002754E1" w:rsidRDefault="002754E1" w:rsidP="006F212D">
            <w:pPr>
              <w:pStyle w:val="Itemizedcosts"/>
              <w:spacing w:after="0"/>
            </w:pPr>
          </w:p>
        </w:tc>
      </w:tr>
      <w:tr w:rsidR="002754E1" w14:paraId="168BA85F" w14:textId="77777777">
        <w:trPr>
          <w:cantSplit/>
        </w:trPr>
        <w:tc>
          <w:tcPr>
            <w:tcW w:w="9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C7A47" w14:textId="77777777" w:rsidR="002754E1" w:rsidRDefault="002754E1" w:rsidP="006F212D">
            <w:pPr>
              <w:tabs>
                <w:tab w:val="right" w:pos="7200"/>
              </w:tabs>
            </w:pPr>
          </w:p>
        </w:tc>
      </w:tr>
    </w:tbl>
    <w:p w14:paraId="06C70F4B" w14:textId="77777777" w:rsidR="002754E1" w:rsidRDefault="002754E1" w:rsidP="006F212D"/>
    <w:sectPr w:rsidR="002754E1" w:rsidSect="00D017D1">
      <w:pgSz w:w="12240" w:h="15840" w:code="1"/>
      <w:pgMar w:top="1440" w:right="1800" w:bottom="864" w:left="152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6AE4A" w14:textId="77777777" w:rsidR="00CF0E28" w:rsidRDefault="00CF0E28">
      <w:r>
        <w:separator/>
      </w:r>
    </w:p>
  </w:endnote>
  <w:endnote w:type="continuationSeparator" w:id="0">
    <w:p w14:paraId="7992855D" w14:textId="77777777" w:rsidR="00CF0E28" w:rsidRDefault="00CF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90A1C" w14:textId="77777777" w:rsidR="00CF0E28" w:rsidRDefault="00CF0E28">
      <w:r>
        <w:separator/>
      </w:r>
    </w:p>
  </w:footnote>
  <w:footnote w:type="continuationSeparator" w:id="0">
    <w:p w14:paraId="00BD6C3A" w14:textId="77777777" w:rsidR="00CF0E28" w:rsidRDefault="00CF0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7563C"/>
    <w:multiLevelType w:val="hybridMultilevel"/>
    <w:tmpl w:val="0E08BF66"/>
    <w:lvl w:ilvl="0" w:tplc="B4FA6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A44684"/>
    <w:multiLevelType w:val="hybridMultilevel"/>
    <w:tmpl w:val="F864C6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7243CF"/>
    <w:multiLevelType w:val="hybridMultilevel"/>
    <w:tmpl w:val="F30229A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D4F32"/>
    <w:multiLevelType w:val="hybridMultilevel"/>
    <w:tmpl w:val="685AB98C"/>
    <w:lvl w:ilvl="0" w:tplc="AF028F12">
      <w:start w:val="1"/>
      <w:numFmt w:val="decimal"/>
      <w:pStyle w:val="BodyTextNumbered"/>
      <w:lvlText w:val="%1."/>
      <w:lvlJc w:val="left"/>
      <w:pPr>
        <w:tabs>
          <w:tab w:val="num" w:pos="720"/>
        </w:tabs>
        <w:ind w:left="720" w:hanging="360"/>
      </w:pPr>
    </w:lvl>
    <w:lvl w:ilvl="1" w:tplc="D7709F52">
      <w:start w:val="1"/>
      <w:numFmt w:val="lowerLetter"/>
      <w:pStyle w:val="BodyTextNumberedlevel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95339"/>
    <w:multiLevelType w:val="hybridMultilevel"/>
    <w:tmpl w:val="DE48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42A23"/>
    <w:multiLevelType w:val="hybridMultilevel"/>
    <w:tmpl w:val="6E6A48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D0355D"/>
    <w:multiLevelType w:val="hybridMultilevel"/>
    <w:tmpl w:val="4E8A6B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42451"/>
    <w:multiLevelType w:val="hybridMultilevel"/>
    <w:tmpl w:val="E7A41EE6"/>
    <w:lvl w:ilvl="0" w:tplc="2A56AAF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6"/>
  </w:num>
  <w:num w:numId="13">
    <w:abstractNumId w:val="12"/>
  </w:num>
  <w:num w:numId="14">
    <w:abstractNumId w:val="17"/>
  </w:num>
  <w:num w:numId="15">
    <w:abstractNumId w:val="15"/>
  </w:num>
  <w:num w:numId="16">
    <w:abstractNumId w:val="10"/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59"/>
    <w:rsid w:val="000313DA"/>
    <w:rsid w:val="000442B1"/>
    <w:rsid w:val="00047B73"/>
    <w:rsid w:val="000B7DA8"/>
    <w:rsid w:val="000F298A"/>
    <w:rsid w:val="000F2F1D"/>
    <w:rsid w:val="00106D9E"/>
    <w:rsid w:val="00134679"/>
    <w:rsid w:val="0013733D"/>
    <w:rsid w:val="0014366F"/>
    <w:rsid w:val="00165240"/>
    <w:rsid w:val="00193BA6"/>
    <w:rsid w:val="001B0EB0"/>
    <w:rsid w:val="001B4686"/>
    <w:rsid w:val="001C39C4"/>
    <w:rsid w:val="001C3B37"/>
    <w:rsid w:val="001D185A"/>
    <w:rsid w:val="001F1ABA"/>
    <w:rsid w:val="00204EBD"/>
    <w:rsid w:val="0021430B"/>
    <w:rsid w:val="00255735"/>
    <w:rsid w:val="00266BA3"/>
    <w:rsid w:val="00267CC0"/>
    <w:rsid w:val="00272AE7"/>
    <w:rsid w:val="002754E1"/>
    <w:rsid w:val="002951A5"/>
    <w:rsid w:val="002F341B"/>
    <w:rsid w:val="00333A3F"/>
    <w:rsid w:val="003A65CF"/>
    <w:rsid w:val="003F06FB"/>
    <w:rsid w:val="004029BF"/>
    <w:rsid w:val="00421F9C"/>
    <w:rsid w:val="00422D2C"/>
    <w:rsid w:val="00452DEA"/>
    <w:rsid w:val="00455442"/>
    <w:rsid w:val="00470380"/>
    <w:rsid w:val="004B5B67"/>
    <w:rsid w:val="00517A98"/>
    <w:rsid w:val="00530AAD"/>
    <w:rsid w:val="005420C0"/>
    <w:rsid w:val="00546609"/>
    <w:rsid w:val="00575B10"/>
    <w:rsid w:val="005B2344"/>
    <w:rsid w:val="005D03AD"/>
    <w:rsid w:val="005E42F5"/>
    <w:rsid w:val="005F4F00"/>
    <w:rsid w:val="0061751D"/>
    <w:rsid w:val="0062549B"/>
    <w:rsid w:val="006268D6"/>
    <w:rsid w:val="006308D8"/>
    <w:rsid w:val="00643A94"/>
    <w:rsid w:val="00646A4E"/>
    <w:rsid w:val="00650B2F"/>
    <w:rsid w:val="006F02C2"/>
    <w:rsid w:val="006F212D"/>
    <w:rsid w:val="00731800"/>
    <w:rsid w:val="007334AD"/>
    <w:rsid w:val="007347D7"/>
    <w:rsid w:val="00744147"/>
    <w:rsid w:val="00767097"/>
    <w:rsid w:val="007834BF"/>
    <w:rsid w:val="007C2960"/>
    <w:rsid w:val="007D03C5"/>
    <w:rsid w:val="007F1B2F"/>
    <w:rsid w:val="007F303E"/>
    <w:rsid w:val="00852CDA"/>
    <w:rsid w:val="00876FF3"/>
    <w:rsid w:val="008C0A78"/>
    <w:rsid w:val="009321DF"/>
    <w:rsid w:val="00952377"/>
    <w:rsid w:val="00956F81"/>
    <w:rsid w:val="00981E11"/>
    <w:rsid w:val="009A462A"/>
    <w:rsid w:val="009B1917"/>
    <w:rsid w:val="009D6180"/>
    <w:rsid w:val="009E1724"/>
    <w:rsid w:val="009F2F6E"/>
    <w:rsid w:val="009F34DD"/>
    <w:rsid w:val="00A2372B"/>
    <w:rsid w:val="00A46190"/>
    <w:rsid w:val="00A91233"/>
    <w:rsid w:val="00AE27A5"/>
    <w:rsid w:val="00B26817"/>
    <w:rsid w:val="00B76823"/>
    <w:rsid w:val="00BD0BBB"/>
    <w:rsid w:val="00BD4B80"/>
    <w:rsid w:val="00C45959"/>
    <w:rsid w:val="00C833FF"/>
    <w:rsid w:val="00C9395E"/>
    <w:rsid w:val="00CC2ADC"/>
    <w:rsid w:val="00CE2C65"/>
    <w:rsid w:val="00CF0E28"/>
    <w:rsid w:val="00CF13D7"/>
    <w:rsid w:val="00D017D1"/>
    <w:rsid w:val="00D05F2D"/>
    <w:rsid w:val="00D12684"/>
    <w:rsid w:val="00D27A70"/>
    <w:rsid w:val="00E165AA"/>
    <w:rsid w:val="00E86055"/>
    <w:rsid w:val="00EA5EAF"/>
    <w:rsid w:val="00EC3CB5"/>
    <w:rsid w:val="00F07C74"/>
    <w:rsid w:val="00F3684C"/>
    <w:rsid w:val="00F5727A"/>
    <w:rsid w:val="00F81E1A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79C149"/>
  <w15:docId w15:val="{C002F29E-6D4F-4C6C-B14C-E1035108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A3"/>
    <w:rPr>
      <w:sz w:val="22"/>
      <w:szCs w:val="24"/>
    </w:rPr>
  </w:style>
  <w:style w:type="paragraph" w:styleId="Heading1">
    <w:name w:val="heading 1"/>
    <w:basedOn w:val="Normal"/>
    <w:next w:val="Normal"/>
    <w:qFormat/>
    <w:rsid w:val="000442B1"/>
    <w:pPr>
      <w:spacing w:after="240"/>
      <w:jc w:val="center"/>
      <w:outlineLvl w:val="0"/>
    </w:pPr>
  </w:style>
  <w:style w:type="paragraph" w:styleId="Heading2">
    <w:name w:val="heading 2"/>
    <w:basedOn w:val="Heading1"/>
    <w:next w:val="Normal"/>
    <w:qFormat/>
    <w:rsid w:val="000442B1"/>
    <w:pPr>
      <w:outlineLvl w:val="1"/>
    </w:pPr>
    <w:rPr>
      <w:spacing w:val="50"/>
      <w:szCs w:val="20"/>
    </w:rPr>
  </w:style>
  <w:style w:type="paragraph" w:styleId="Heading3">
    <w:name w:val="heading 3"/>
    <w:basedOn w:val="Normal"/>
    <w:next w:val="Normal"/>
    <w:link w:val="Heading3Char"/>
    <w:qFormat/>
    <w:rsid w:val="000442B1"/>
    <w:pPr>
      <w:tabs>
        <w:tab w:val="right" w:pos="7200"/>
      </w:tabs>
      <w:spacing w:after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link w:val="SignatureChar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paragraph" w:customStyle="1" w:styleId="BodyTextNumbered">
    <w:name w:val="Body Text Numbered"/>
    <w:basedOn w:val="BodyText"/>
    <w:rsid w:val="002754E1"/>
    <w:pPr>
      <w:numPr>
        <w:numId w:val="17"/>
      </w:numPr>
    </w:pPr>
  </w:style>
  <w:style w:type="paragraph" w:customStyle="1" w:styleId="BodyTextNumberedlevel2">
    <w:name w:val="Body Text Numbered level 2"/>
    <w:basedOn w:val="BodyTextNumbered"/>
    <w:rsid w:val="002754E1"/>
    <w:pPr>
      <w:numPr>
        <w:ilvl w:val="1"/>
      </w:numPr>
      <w:tabs>
        <w:tab w:val="clear" w:pos="1440"/>
        <w:tab w:val="num" w:pos="1080"/>
      </w:tabs>
      <w:ind w:left="1080"/>
    </w:pPr>
  </w:style>
  <w:style w:type="paragraph" w:customStyle="1" w:styleId="Acceptanceline">
    <w:name w:val="Acceptance line"/>
    <w:basedOn w:val="Normal"/>
    <w:rsid w:val="000442B1"/>
    <w:pPr>
      <w:spacing w:before="400"/>
    </w:pPr>
  </w:style>
  <w:style w:type="paragraph" w:customStyle="1" w:styleId="Itemizedcosts">
    <w:name w:val="Itemized costs"/>
    <w:basedOn w:val="Normal"/>
    <w:rsid w:val="000442B1"/>
    <w:pPr>
      <w:tabs>
        <w:tab w:val="right" w:pos="7200"/>
      </w:tabs>
      <w:spacing w:after="60"/>
      <w:ind w:left="720"/>
    </w:pPr>
  </w:style>
  <w:style w:type="character" w:customStyle="1" w:styleId="BodyTextChar">
    <w:name w:val="Body Text Char"/>
    <w:link w:val="BodyText"/>
    <w:rsid w:val="000442B1"/>
    <w:rPr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0442B1"/>
    <w:rPr>
      <w:szCs w:val="24"/>
      <w:lang w:val="en-US" w:eastAsia="en-US" w:bidi="ar-SA"/>
    </w:rPr>
  </w:style>
  <w:style w:type="paragraph" w:customStyle="1" w:styleId="Totals">
    <w:name w:val="Totals"/>
    <w:basedOn w:val="Normal"/>
    <w:rsid w:val="000442B1"/>
    <w:pPr>
      <w:tabs>
        <w:tab w:val="right" w:pos="7200"/>
      </w:tabs>
      <w:spacing w:before="120" w:after="120"/>
      <w:ind w:left="1440"/>
    </w:pPr>
  </w:style>
  <w:style w:type="paragraph" w:customStyle="1" w:styleId="MTDisplayEquation">
    <w:name w:val="MTDisplayEquation"/>
    <w:basedOn w:val="BodyText"/>
    <w:next w:val="Normal"/>
    <w:link w:val="MTDisplayEquationChar"/>
    <w:rsid w:val="001B4686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link w:val="MTDisplayEquation"/>
    <w:rsid w:val="001B4686"/>
    <w:rPr>
      <w:sz w:val="22"/>
      <w:szCs w:val="24"/>
      <w:lang w:val="en-US" w:eastAsia="en-US" w:bidi="ar-SA"/>
    </w:rPr>
  </w:style>
  <w:style w:type="character" w:customStyle="1" w:styleId="SignatureChar">
    <w:name w:val="Signature Char"/>
    <w:link w:val="Signature"/>
    <w:rsid w:val="00421F9C"/>
    <w:rPr>
      <w:sz w:val="22"/>
      <w:szCs w:val="24"/>
    </w:rPr>
  </w:style>
  <w:style w:type="character" w:customStyle="1" w:styleId="apple-converted-space">
    <w:name w:val="apple-converted-space"/>
    <w:basedOn w:val="DefaultParagraphFont"/>
    <w:rsid w:val="0003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o18048\AppData\Roaming\Microsoft\Templates\Proposal%20with%20cover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Proposal with cover letter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Lake Publishing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West</dc:creator>
  <cp:lastModifiedBy>Jennifer Rabbitt</cp:lastModifiedBy>
  <cp:revision>2</cp:revision>
  <cp:lastPrinted>2019-08-19T13:25:00Z</cp:lastPrinted>
  <dcterms:created xsi:type="dcterms:W3CDTF">2019-08-19T20:58:00Z</dcterms:created>
  <dcterms:modified xsi:type="dcterms:W3CDTF">2019-08-19T20:58:00Z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TC010185501033</vt:lpwstr>
  </property>
  <property fmtid="{D5CDD505-2E9C-101B-9397-08002B2CF9AE}" pid="3" name="MTWinEqns">
    <vt:bool>true</vt:bool>
  </property>
</Properties>
</file>